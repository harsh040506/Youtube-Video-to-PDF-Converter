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540C57B8" wp14:textId="77777777">
      <w:pPr>
        <w:pStyle w:val="Heading1"/>
      </w:pPr>
      <w:r>
        <w:t>Documentation for Flask-Based YouTube Video Processing Application</w:t>
      </w:r>
    </w:p>
    <w:p xmlns:wp14="http://schemas.microsoft.com/office/word/2010/wordml" w14:paraId="6C0E1DE5" wp14:textId="77777777">
      <w:pPr>
        <w:pStyle w:val="Heading2"/>
      </w:pPr>
      <w:r>
        <w:t>Overview</w:t>
      </w:r>
    </w:p>
    <w:p xmlns:wp14="http://schemas.microsoft.com/office/word/2010/wordml" w14:paraId="6D21F183" wp14:textId="77777777">
      <w:r>
        <w:t>This application provides a web interface to download YouTube videos, extract frames at regular intervals, compare images to detect unique frames, and generate a PDF of selected frames. It is built using Flask and utilizes various libraries for video processing, image analysis, and PDF generation.</w:t>
      </w:r>
    </w:p>
    <w:p xmlns:wp14="http://schemas.microsoft.com/office/word/2010/wordml" w14:paraId="3B728634" wp14:textId="77777777">
      <w:pPr>
        <w:pStyle w:val="Heading2"/>
      </w:pPr>
      <w:r>
        <w:t>Technologies and Libraries Used</w:t>
      </w:r>
    </w:p>
    <w:p xmlns:wp14="http://schemas.microsoft.com/office/word/2010/wordml" w14:paraId="44F29A54" wp14:textId="77777777">
      <w:r>
        <w:t>- Flask: A lightweight web framework for handling HTTP requests and rendering templates.</w:t>
      </w:r>
    </w:p>
    <w:p xmlns:wp14="http://schemas.microsoft.com/office/word/2010/wordml" w14:paraId="1E17CE74" wp14:textId="77777777">
      <w:r>
        <w:t>- yt-dlp: A powerful YouTube video downloader.</w:t>
      </w:r>
    </w:p>
    <w:p xmlns:wp14="http://schemas.microsoft.com/office/word/2010/wordml" w14:paraId="32B24889" wp14:textId="77777777">
      <w:r>
        <w:t>- moviepy: A Python library for video processing, used for extracting frames.</w:t>
      </w:r>
    </w:p>
    <w:p xmlns:wp14="http://schemas.microsoft.com/office/word/2010/wordml" w14:paraId="6EC52B15" wp14:textId="77777777">
      <w:r>
        <w:t>- OpenCV (cv2): Used for image processing and similarity comparison.</w:t>
      </w:r>
    </w:p>
    <w:p xmlns:wp14="http://schemas.microsoft.com/office/word/2010/wordml" w14:paraId="7C29EFEC" wp14:textId="77777777">
      <w:r>
        <w:t>- scikit-image (skimage.metrics): Provides the structural similarity index (SSIM) for image comparison.</w:t>
      </w:r>
    </w:p>
    <w:p xmlns:wp14="http://schemas.microsoft.com/office/word/2010/wordml" w14:paraId="44B67602" wp14:textId="77777777">
      <w:r>
        <w:t>- NumPy: Used for numerical operations on images.</w:t>
      </w:r>
    </w:p>
    <w:p xmlns:wp14="http://schemas.microsoft.com/office/word/2010/wordml" w14:paraId="4846E7AD" wp14:textId="77777777">
      <w:r>
        <w:t>- ReportLab: Used to generate PDF files.</w:t>
      </w:r>
    </w:p>
    <w:p xmlns:wp14="http://schemas.microsoft.com/office/word/2010/wordml" w14:paraId="4DB9D70D" wp14:textId="77777777">
      <w:r>
        <w:t>- os, re, time, logging: Built-in Python libraries for file handling, logging, and time manipulation.</w:t>
      </w:r>
    </w:p>
    <w:p xmlns:wp14="http://schemas.microsoft.com/office/word/2010/wordml" w14:paraId="41F9869A" wp14:textId="77777777">
      <w:pPr>
        <w:pStyle w:val="Heading2"/>
      </w:pPr>
      <w:r>
        <w:t>Application Workflow</w:t>
      </w:r>
    </w:p>
    <w:p xmlns:wp14="http://schemas.microsoft.com/office/word/2010/wordml" w14:paraId="6B61BCDB" wp14:textId="77777777">
      <w:r>
        <w:t>1. The user inputs a YouTube video URL.</w:t>
      </w:r>
    </w:p>
    <w:p xmlns:wp14="http://schemas.microsoft.com/office/word/2010/wordml" w14:paraId="4E6FBCEC" wp14:textId="77777777">
      <w:r>
        <w:t>2. The application downloads the video using yt-dlp.</w:t>
      </w:r>
    </w:p>
    <w:p xmlns:wp14="http://schemas.microsoft.com/office/word/2010/wordml" w14:paraId="03338D5E" wp14:textId="77777777">
      <w:r>
        <w:t>3. Frames are extracted at one-second intervals using moviepy.</w:t>
      </w:r>
    </w:p>
    <w:p xmlns:wp14="http://schemas.microsoft.com/office/word/2010/wordml" w14:paraId="76403F08" wp14:textId="77777777">
      <w:r>
        <w:t>4. Images are compared using SSIM to detect uniqueness.</w:t>
      </w:r>
    </w:p>
    <w:p xmlns:wp14="http://schemas.microsoft.com/office/word/2010/wordml" w14:paraId="33377D08" wp14:textId="77777777">
      <w:r>
        <w:t>5. A PDF is generated containing the unique frames.</w:t>
      </w:r>
    </w:p>
    <w:p xmlns:wp14="http://schemas.microsoft.com/office/word/2010/wordml" w14:paraId="4268EB50" wp14:textId="77777777">
      <w:r w:rsidR="7E3F46FB">
        <w:rPr/>
        <w:t>6. The user can download the generated PDF.</w:t>
      </w:r>
    </w:p>
    <w:p w:rsidR="7E3F46FB" w:rsidRDefault="7E3F46FB" w14:paraId="573997F1" w14:textId="7B5A44DF"/>
    <w:p xmlns:wp14="http://schemas.microsoft.com/office/word/2010/wordml" w14:paraId="6AA40E84" wp14:textId="77777777">
      <w:pPr>
        <w:pStyle w:val="Heading2"/>
      </w:pPr>
      <w:r>
        <w:t>Detailed Functionality</w:t>
      </w:r>
    </w:p>
    <w:p xmlns:wp14="http://schemas.microsoft.com/office/word/2010/wordml" w14:paraId="4FCCEFE4" wp14:textId="77777777">
      <w:pPr>
        <w:pStyle w:val="Heading3"/>
      </w:pPr>
      <w:r>
        <w:t>Sanitizing Filenames</w:t>
      </w:r>
    </w:p>
    <w:p xmlns:wp14="http://schemas.microsoft.com/office/word/2010/wordml" w14:paraId="7E5BDA2A" wp14:textId="77777777">
      <w:r>
        <w:t>Removes invalid characters from filenames to prevent OS errors.</w:t>
      </w:r>
    </w:p>
    <w:p xmlns:wp14="http://schemas.microsoft.com/office/word/2010/wordml" w14:paraId="2469C144" wp14:textId="77777777">
      <w:pPr>
        <w:pStyle w:val="Heading3"/>
      </w:pPr>
      <w:r>
        <w:t>Downloading the Video</w:t>
      </w:r>
    </w:p>
    <w:p xmlns:wp14="http://schemas.microsoft.com/office/word/2010/wordml" w14:paraId="2A8AD88C" wp14:textId="77777777">
      <w:r>
        <w:t>Uses yt-dlp to download the YouTube video as an MP4 file.</w:t>
      </w:r>
    </w:p>
    <w:p xmlns:wp14="http://schemas.microsoft.com/office/word/2010/wordml" w14:paraId="7D30FAA8" wp14:textId="77777777">
      <w:pPr>
        <w:pStyle w:val="Heading3"/>
      </w:pPr>
      <w:r>
        <w:t>Extracting Frames</w:t>
      </w:r>
    </w:p>
    <w:p xmlns:wp14="http://schemas.microsoft.com/office/word/2010/wordml" w14:paraId="6F557929" wp14:textId="77777777">
      <w:r>
        <w:t>Uses moviepy to extract frames at every interval seconds.</w:t>
      </w:r>
    </w:p>
    <w:p xmlns:wp14="http://schemas.microsoft.com/office/word/2010/wordml" w14:paraId="21A5D61F" wp14:textId="77777777">
      <w:pPr>
        <w:pStyle w:val="Heading3"/>
      </w:pPr>
      <w:r>
        <w:t>Checking if an Image is Black and White</w:t>
      </w:r>
    </w:p>
    <w:p xmlns:wp14="http://schemas.microsoft.com/office/word/2010/wordml" w14:paraId="6BB81560" wp14:textId="77777777">
      <w:r>
        <w:t>Converts the image to grayscale and checks its standard deviation.</w:t>
      </w:r>
    </w:p>
    <w:p xmlns:wp14="http://schemas.microsoft.com/office/word/2010/wordml" w14:paraId="7A5CE7AC" wp14:textId="77777777">
      <w:pPr>
        <w:pStyle w:val="Heading3"/>
      </w:pPr>
      <w:r>
        <w:t>Comparing Images Using SSIM</w:t>
      </w:r>
    </w:p>
    <w:p xmlns:wp14="http://schemas.microsoft.com/office/word/2010/wordml" w14:paraId="4582F602" wp14:textId="77777777">
      <w:r>
        <w:t>Uses SSIM to compare two images and detect similarity.</w:t>
      </w:r>
    </w:p>
    <w:p xmlns:wp14="http://schemas.microsoft.com/office/word/2010/wordml" w14:paraId="233CD411" wp14:textId="77777777">
      <w:pPr>
        <w:pStyle w:val="Heading3"/>
      </w:pPr>
      <w:r>
        <w:t>Creating a PDF of Unique Frames</w:t>
      </w:r>
    </w:p>
    <w:p xmlns:wp14="http://schemas.microsoft.com/office/word/2010/wordml" w14:paraId="64ED5ECB" wp14:textId="77777777">
      <w:r>
        <w:t>Filters unique frames using SSIM and generates a PDF with ReportLab.</w:t>
      </w:r>
    </w:p>
    <w:p xmlns:wp14="http://schemas.microsoft.com/office/word/2010/wordml" w14:paraId="7DBF98BB" wp14:textId="77777777">
      <w:pPr>
        <w:pStyle w:val="Heading3"/>
      </w:pPr>
      <w:r>
        <w:t>Handling Web Requests (Flask Routes)</w:t>
      </w:r>
    </w:p>
    <w:p xmlns:wp14="http://schemas.microsoft.com/office/word/2010/wordml" w14:paraId="29DD83FF" wp14:textId="033A978B">
      <w:r w:rsidR="7E3F46FB">
        <w:rPr/>
        <w:t xml:space="preserve">Processes user input, downloads </w:t>
      </w:r>
      <w:bookmarkStart w:name="_Int_2NfBBluA" w:id="1181271601"/>
      <w:r w:rsidR="7E3F46FB">
        <w:rPr/>
        <w:t>videos</w:t>
      </w:r>
      <w:bookmarkEnd w:id="1181271601"/>
      <w:r w:rsidR="7E3F46FB">
        <w:rPr/>
        <w:t>, extracts frames, and serves PDFs.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iHgO4H2s5hLv5" int2:id="SCtycu9D">
      <int2:state int2:type="AugLoop_Text_Critique" int2:value="Rejected"/>
    </int2:textHash>
    <int2:bookmark int2:bookmarkName="_Int_2NfBBluA" int2:invalidationBookmarkName="" int2:hashCode="9uGFeV94edHaqU" int2:id="cj05nxN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041E03"/>
    <w:rsid w:val="317CF6EB"/>
    <w:rsid w:val="7E3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6E95571-22B2-4012-A5E3-B233C8C37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f6e09c50d756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Harsh Chhajer</lastModifiedBy>
  <revision>2</revision>
  <dcterms:created xsi:type="dcterms:W3CDTF">2013-12-23T23:15:00.0000000Z</dcterms:created>
  <dcterms:modified xsi:type="dcterms:W3CDTF">2025-03-19T11:47:16.3843989Z</dcterms:modified>
  <category/>
</coreProperties>
</file>